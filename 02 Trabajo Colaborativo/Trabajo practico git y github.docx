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7FE" w:rsidRPr="0052280E" w:rsidRDefault="0052280E">
      <w:pPr>
        <w:pStyle w:val="Ttulo1"/>
        <w:rPr>
          <w:rFonts w:cstheme="majorHAnsi"/>
          <w:b w:val="0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80E">
        <w:rPr>
          <w:rFonts w:cstheme="majorHAnsi"/>
          <w:b w:val="0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Práctico 2: </w:t>
      </w:r>
      <w:proofErr w:type="spellStart"/>
      <w:r w:rsidRPr="0052280E">
        <w:rPr>
          <w:rFonts w:cstheme="majorHAnsi"/>
          <w:b w:val="0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52280E">
        <w:rPr>
          <w:rFonts w:cstheme="majorHAnsi"/>
          <w:b w:val="0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GitHub</w:t>
      </w:r>
    </w:p>
    <w:p w:rsidR="0052280E" w:rsidRPr="0052280E" w:rsidRDefault="0052280E" w:rsidP="0052280E">
      <w:pPr>
        <w:rPr>
          <w:rFonts w:asciiTheme="majorHAnsi" w:hAnsiTheme="majorHAnsi" w:cstheme="majorHAnsi"/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280E">
        <w:rPr>
          <w:rFonts w:asciiTheme="majorHAnsi" w:hAnsiTheme="majorHAnsi" w:cstheme="majorHAnsi"/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Malatesta</w:t>
      </w:r>
      <w:proofErr w:type="spellEnd"/>
      <w:r w:rsidRPr="0052280E">
        <w:rPr>
          <w:rFonts w:asciiTheme="majorHAnsi" w:hAnsiTheme="majorHAnsi" w:cstheme="majorHAnsi"/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juan Ignacio</w:t>
      </w:r>
    </w:p>
    <w:p w:rsidR="00E517FE" w:rsidRPr="0052280E" w:rsidRDefault="0052280E">
      <w:pPr>
        <w:pStyle w:val="Ttulo2"/>
        <w:rPr>
          <w:rFonts w:cstheme="majorHAnsi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280E">
        <w:rPr>
          <w:rFonts w:cstheme="majorHAnsi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Actividad</w:t>
      </w:r>
      <w:proofErr w:type="spellEnd"/>
      <w:r w:rsidRPr="0052280E">
        <w:rPr>
          <w:rFonts w:cstheme="majorHAnsi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 </w:t>
      </w:r>
      <w:proofErr w:type="spellStart"/>
      <w:r w:rsidRPr="0052280E">
        <w:rPr>
          <w:rFonts w:cstheme="majorHAnsi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Preguntas</w:t>
      </w:r>
      <w:proofErr w:type="spellEnd"/>
    </w:p>
    <w:p w:rsidR="00E517FE" w:rsidRPr="0052280E" w:rsidRDefault="0052280E">
      <w:pPr>
        <w:pStyle w:val="Listaconvietas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80E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¿Qué es GitHub?</w:t>
      </w:r>
    </w:p>
    <w:p w:rsidR="00E517FE" w:rsidRPr="0052280E" w:rsidRDefault="0052280E">
      <w:pPr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Respuesta: GitHub es una plataforma de desarrollo colaborativo basada en </w:t>
      </w:r>
      <w:proofErr w:type="spellStart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permite alojar repositorios de código, gestionar proyectos y colaborar mediante funcionalidades como </w:t>
      </w:r>
      <w:proofErr w:type="spellStart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issues</w:t>
      </w:r>
      <w:proofErr w:type="spellEnd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requests</w:t>
      </w:r>
      <w:proofErr w:type="spellEnd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forks</w:t>
      </w:r>
      <w:proofErr w:type="spellEnd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¿Cómo crear un repositorio en GitHub?</w:t>
      </w:r>
    </w:p>
    <w:p w:rsidR="00E517FE" w:rsidRPr="0052280E" w:rsidRDefault="0052280E">
      <w:pPr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Inicia sesión en GitHub, haz clic en 'New </w:t>
      </w:r>
      <w:proofErr w:type="spellStart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repository</w:t>
      </w:r>
      <w:proofErr w:type="spellEnd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asigna un nombre, elige si será público o privado, opcionalmente añade un README, y haz clic en '</w:t>
      </w:r>
      <w:proofErr w:type="spellStart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repository</w:t>
      </w:r>
      <w:proofErr w:type="spellEnd"/>
      <w:r w:rsidRPr="0052280E"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¿Cómo crear una rama en 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>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Usa el comando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branch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nombre-rama` para crear una nueva rama.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¿Cómo cambiar a una rama en 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>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Usa el comando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checkout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nombre-rama` o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switch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nombre-rama`.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¿Cómo fusionar ramas en 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>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Primero cambia a la rama de destino con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checkout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main</w:t>
      </w:r>
      <w:proofErr w:type="spellEnd"/>
      <w:r w:rsidRPr="0052280E">
        <w:rPr>
          <w:rFonts w:asciiTheme="majorHAnsi" w:hAnsiTheme="majorHAnsi" w:cstheme="majorHAnsi"/>
          <w:lang w:val="es-ES"/>
        </w:rPr>
        <w:t>`, luego usa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merge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nombre-rama` para fusionarla.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¿Cómo crear un </w:t>
      </w:r>
      <w:proofErr w:type="spellStart"/>
      <w:r w:rsidRPr="0052280E">
        <w:rPr>
          <w:rFonts w:asciiTheme="majorHAnsi" w:hAnsiTheme="majorHAnsi" w:cstheme="majorHAnsi"/>
          <w:lang w:val="es-ES"/>
        </w:rPr>
        <w:t>commit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en 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>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Usa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proofErr w:type="gramStart"/>
      <w:r w:rsidRPr="0052280E">
        <w:rPr>
          <w:rFonts w:asciiTheme="majorHAnsi" w:hAnsiTheme="majorHAnsi" w:cstheme="majorHAnsi"/>
          <w:lang w:val="es-ES"/>
        </w:rPr>
        <w:t>add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.</w:t>
      </w:r>
      <w:proofErr w:type="gramEnd"/>
      <w:r w:rsidRPr="0052280E">
        <w:rPr>
          <w:rFonts w:asciiTheme="majorHAnsi" w:hAnsiTheme="majorHAnsi" w:cstheme="majorHAnsi"/>
          <w:lang w:val="es-ES"/>
        </w:rPr>
        <w:t>` para agregar cambios y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commit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-m "mensaje del </w:t>
      </w:r>
      <w:proofErr w:type="spellStart"/>
      <w:r w:rsidRPr="0052280E">
        <w:rPr>
          <w:rFonts w:asciiTheme="majorHAnsi" w:hAnsiTheme="majorHAnsi" w:cstheme="majorHAnsi"/>
          <w:lang w:val="es-ES"/>
        </w:rPr>
        <w:t>commit</w:t>
      </w:r>
      <w:proofErr w:type="spellEnd"/>
      <w:r w:rsidRPr="0052280E">
        <w:rPr>
          <w:rFonts w:asciiTheme="majorHAnsi" w:hAnsiTheme="majorHAnsi" w:cstheme="majorHAnsi"/>
          <w:lang w:val="es-ES"/>
        </w:rPr>
        <w:t>"` para guardar los cambios.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¿Cómo enviar un </w:t>
      </w:r>
      <w:proofErr w:type="spellStart"/>
      <w:r w:rsidRPr="0052280E">
        <w:rPr>
          <w:rFonts w:asciiTheme="majorHAnsi" w:hAnsiTheme="majorHAnsi" w:cstheme="majorHAnsi"/>
          <w:lang w:val="es-ES"/>
        </w:rPr>
        <w:t>commit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a GitHub?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Respuesta: Se usa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push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origin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nombre-rama` para subir los </w:t>
      </w:r>
      <w:proofErr w:type="spellStart"/>
      <w:r w:rsidRPr="0052280E">
        <w:rPr>
          <w:rFonts w:asciiTheme="majorHAnsi" w:hAnsiTheme="majorHAnsi" w:cstheme="majorHAnsi"/>
          <w:lang w:val="es-ES"/>
        </w:rPr>
        <w:t>commits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al repositorio remoto.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¿Qué es un repositorio remoto?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Respuesta: Es una versión del repositorio alojada en un servidor, como GitHub, a la que varios usuarios pueden acceder.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¿Cómo agregar un repositorio remoto a 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>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lastRenderedPageBreak/>
        <w:t>Respuesta: Usa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remote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add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origin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URL-del-repositorio`.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¿Cómo empujar cambios a un repositorio remoto?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Con el comando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push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origin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nombre-rama`.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¿Cómo tirar de cambios de un repositorio remoto?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Con el comando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pull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origin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nombre-rama`.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¿Qué es un </w:t>
      </w:r>
      <w:proofErr w:type="spellStart"/>
      <w:r w:rsidRPr="0052280E">
        <w:rPr>
          <w:rFonts w:asciiTheme="majorHAnsi" w:hAnsiTheme="majorHAnsi" w:cstheme="majorHAnsi"/>
          <w:lang w:val="es-ES"/>
        </w:rPr>
        <w:t>fork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de repositorio?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Es una copia de un repositorio que se crea en tu cuenta para poder modificarlo sin afectar al original.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¿Cómo crear un </w:t>
      </w:r>
      <w:proofErr w:type="spellStart"/>
      <w:r w:rsidRPr="0052280E">
        <w:rPr>
          <w:rFonts w:asciiTheme="majorHAnsi" w:hAnsiTheme="majorHAnsi" w:cstheme="majorHAnsi"/>
          <w:lang w:val="es-ES"/>
        </w:rPr>
        <w:t>fork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de un repositorio?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Haz clic en el botón '</w:t>
      </w:r>
      <w:proofErr w:type="spellStart"/>
      <w:r w:rsidRPr="0052280E">
        <w:rPr>
          <w:rFonts w:asciiTheme="majorHAnsi" w:hAnsiTheme="majorHAnsi" w:cstheme="majorHAnsi"/>
          <w:lang w:val="es-ES"/>
        </w:rPr>
        <w:t>Fork</w:t>
      </w:r>
      <w:proofErr w:type="spellEnd"/>
      <w:r w:rsidRPr="0052280E">
        <w:rPr>
          <w:rFonts w:asciiTheme="majorHAnsi" w:hAnsiTheme="majorHAnsi" w:cstheme="majorHAnsi"/>
          <w:lang w:val="es-ES"/>
        </w:rPr>
        <w:t>' en la parte superior derecha del repositorio en GitHub.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¿Cómo enviar una solicitud de extracción (</w:t>
      </w:r>
      <w:proofErr w:type="spellStart"/>
      <w:r w:rsidRPr="0052280E">
        <w:rPr>
          <w:rFonts w:asciiTheme="majorHAnsi" w:hAnsiTheme="majorHAnsi" w:cstheme="majorHAnsi"/>
          <w:lang w:val="es-ES"/>
        </w:rPr>
        <w:t>pull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request</w:t>
      </w:r>
      <w:proofErr w:type="spellEnd"/>
      <w:r w:rsidRPr="0052280E">
        <w:rPr>
          <w:rFonts w:asciiTheme="majorHAnsi" w:hAnsiTheme="majorHAnsi" w:cstheme="majorHAnsi"/>
          <w:lang w:val="es-ES"/>
        </w:rPr>
        <w:t>) a un repositorio?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bookmarkStart w:id="0" w:name="_GoBack"/>
      <w:bookmarkEnd w:id="0"/>
      <w:r w:rsidRPr="0052280E">
        <w:rPr>
          <w:rFonts w:asciiTheme="majorHAnsi" w:hAnsiTheme="majorHAnsi" w:cstheme="majorHAnsi"/>
          <w:lang w:val="es-ES"/>
        </w:rPr>
        <w:t xml:space="preserve">Desde tu </w:t>
      </w:r>
      <w:proofErr w:type="spellStart"/>
      <w:r w:rsidRPr="0052280E">
        <w:rPr>
          <w:rFonts w:asciiTheme="majorHAnsi" w:hAnsiTheme="majorHAnsi" w:cstheme="majorHAnsi"/>
          <w:lang w:val="es-ES"/>
        </w:rPr>
        <w:t>fork</w:t>
      </w:r>
      <w:proofErr w:type="spellEnd"/>
      <w:r w:rsidRPr="0052280E">
        <w:rPr>
          <w:rFonts w:asciiTheme="majorHAnsi" w:hAnsiTheme="majorHAnsi" w:cstheme="majorHAnsi"/>
          <w:lang w:val="es-ES"/>
        </w:rPr>
        <w:t>, haz clic en '</w:t>
      </w:r>
      <w:proofErr w:type="spellStart"/>
      <w:r w:rsidRPr="0052280E">
        <w:rPr>
          <w:rFonts w:asciiTheme="majorHAnsi" w:hAnsiTheme="majorHAnsi" w:cstheme="majorHAnsi"/>
          <w:lang w:val="es-ES"/>
        </w:rPr>
        <w:t>Pull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Request</w:t>
      </w:r>
      <w:proofErr w:type="spellEnd"/>
      <w:r w:rsidRPr="0052280E">
        <w:rPr>
          <w:rFonts w:asciiTheme="majorHAnsi" w:hAnsiTheme="majorHAnsi" w:cstheme="majorHAnsi"/>
          <w:lang w:val="es-ES"/>
        </w:rPr>
        <w:t>', selecciona las ramas, añade un mensaje y haz clic en '</w:t>
      </w:r>
      <w:proofErr w:type="spellStart"/>
      <w:r w:rsidRPr="0052280E">
        <w:rPr>
          <w:rFonts w:asciiTheme="majorHAnsi" w:hAnsiTheme="majorHAnsi" w:cstheme="majorHAnsi"/>
          <w:lang w:val="es-ES"/>
        </w:rPr>
        <w:t>Create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Pull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Request</w:t>
      </w:r>
      <w:proofErr w:type="spellEnd"/>
      <w:r w:rsidRPr="0052280E">
        <w:rPr>
          <w:rFonts w:asciiTheme="majorHAnsi" w:hAnsiTheme="majorHAnsi" w:cstheme="majorHAnsi"/>
          <w:lang w:val="es-ES"/>
        </w:rPr>
        <w:t>'.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¿Cómo aceptar una solicitud de extracción?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El propietario del repositorio revisa el </w:t>
      </w:r>
      <w:proofErr w:type="spellStart"/>
      <w:r w:rsidRPr="0052280E">
        <w:rPr>
          <w:rFonts w:asciiTheme="majorHAnsi" w:hAnsiTheme="majorHAnsi" w:cstheme="majorHAnsi"/>
          <w:lang w:val="es-ES"/>
        </w:rPr>
        <w:t>pull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request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y, si está todo bien, lo aprueba y hace clic en '</w:t>
      </w:r>
      <w:proofErr w:type="spellStart"/>
      <w:r w:rsidRPr="0052280E">
        <w:rPr>
          <w:rFonts w:asciiTheme="majorHAnsi" w:hAnsiTheme="majorHAnsi" w:cstheme="majorHAnsi"/>
          <w:lang w:val="es-ES"/>
        </w:rPr>
        <w:t>Merge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pull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request</w:t>
      </w:r>
      <w:proofErr w:type="spellEnd"/>
      <w:r w:rsidRPr="0052280E">
        <w:rPr>
          <w:rFonts w:asciiTheme="majorHAnsi" w:hAnsiTheme="majorHAnsi" w:cstheme="majorHAnsi"/>
          <w:lang w:val="es-ES"/>
        </w:rPr>
        <w:t>'.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¿Qué es </w:t>
      </w:r>
      <w:r w:rsidR="009114F3" w:rsidRPr="0052280E">
        <w:rPr>
          <w:rFonts w:asciiTheme="majorHAnsi" w:hAnsiTheme="majorHAnsi" w:cstheme="majorHAnsi"/>
          <w:lang w:val="es-ES"/>
        </w:rPr>
        <w:t>una etiqueta</w:t>
      </w:r>
      <w:r w:rsidRPr="0052280E">
        <w:rPr>
          <w:rFonts w:asciiTheme="majorHAnsi" w:hAnsiTheme="majorHAnsi" w:cstheme="majorHAnsi"/>
          <w:lang w:val="es-ES"/>
        </w:rPr>
        <w:t xml:space="preserve"> en 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>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Es un marcador que se utiliza para señalar versiones específicas de los </w:t>
      </w:r>
      <w:proofErr w:type="spellStart"/>
      <w:r w:rsidRPr="0052280E">
        <w:rPr>
          <w:rFonts w:asciiTheme="majorHAnsi" w:hAnsiTheme="majorHAnsi" w:cstheme="majorHAnsi"/>
          <w:lang w:val="es-ES"/>
        </w:rPr>
        <w:t>commits</w:t>
      </w:r>
      <w:proofErr w:type="spellEnd"/>
      <w:r w:rsidRPr="0052280E">
        <w:rPr>
          <w:rFonts w:asciiTheme="majorHAnsi" w:hAnsiTheme="majorHAnsi" w:cstheme="majorHAnsi"/>
          <w:lang w:val="es-ES"/>
        </w:rPr>
        <w:t>, como versiones de lanzamiento.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¿Cómo crear una etiqueta en 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>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Usa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tag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nombre-etiqueta`.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¿Cómo enviar una etiqueta a GitHub?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Usa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push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52280E">
        <w:rPr>
          <w:rFonts w:asciiTheme="majorHAnsi" w:hAnsiTheme="majorHAnsi" w:cstheme="majorHAnsi"/>
          <w:lang w:val="es-ES"/>
        </w:rPr>
        <w:t>origin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nombre-etiqueta`.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¿Qué es un historial de 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>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Es el registro de todos los </w:t>
      </w:r>
      <w:proofErr w:type="spellStart"/>
      <w:r w:rsidRPr="0052280E">
        <w:rPr>
          <w:rFonts w:asciiTheme="majorHAnsi" w:hAnsiTheme="majorHAnsi" w:cstheme="majorHAnsi"/>
          <w:lang w:val="es-ES"/>
        </w:rPr>
        <w:t>commits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realizados en un repositorio.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¿Cómo ver el historial de 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>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Usa el comando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log`.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lastRenderedPageBreak/>
        <w:t xml:space="preserve">¿Cómo buscar en el historial de 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>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Puedes usar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log --grep='término'` o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log -</w:t>
      </w:r>
      <w:proofErr w:type="spellStart"/>
      <w:r w:rsidRPr="0052280E">
        <w:rPr>
          <w:rFonts w:asciiTheme="majorHAnsi" w:hAnsiTheme="majorHAnsi" w:cstheme="majorHAnsi"/>
          <w:lang w:val="es-ES"/>
        </w:rPr>
        <w:t>S'código</w:t>
      </w:r>
      <w:proofErr w:type="spellEnd"/>
      <w:r w:rsidRPr="0052280E">
        <w:rPr>
          <w:rFonts w:asciiTheme="majorHAnsi" w:hAnsiTheme="majorHAnsi" w:cstheme="majorHAnsi"/>
          <w:lang w:val="es-ES"/>
        </w:rPr>
        <w:t>'`.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 xml:space="preserve">¿Cómo borrar el historial de 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>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Técnicamente no se borra, pero puedes reescribirlo con comandos como `</w:t>
      </w:r>
      <w:proofErr w:type="spellStart"/>
      <w:r w:rsidRPr="0052280E">
        <w:rPr>
          <w:rFonts w:asciiTheme="majorHAnsi" w:hAnsiTheme="majorHAnsi" w:cstheme="majorHAnsi"/>
          <w:lang w:val="es-ES"/>
        </w:rPr>
        <w:t>git</w:t>
      </w:r>
      <w:proofErr w:type="spellEnd"/>
      <w:r w:rsidRPr="0052280E">
        <w:rPr>
          <w:rFonts w:asciiTheme="majorHAnsi" w:hAnsiTheme="majorHAnsi" w:cstheme="majorHAnsi"/>
          <w:lang w:val="es-ES"/>
        </w:rPr>
        <w:t xml:space="preserve"> rebase` o `</w:t>
      </w:r>
      <w:proofErr w:type="spellStart"/>
      <w:r w:rsidRPr="0052280E">
        <w:rPr>
          <w:rFonts w:asciiTheme="majorHAnsi" w:hAnsiTheme="majorHAnsi" w:cstheme="majorHAnsi"/>
          <w:lang w:val="es-ES"/>
        </w:rPr>
        <w:t>filter-branch</w:t>
      </w:r>
      <w:proofErr w:type="spellEnd"/>
      <w:r w:rsidRPr="0052280E">
        <w:rPr>
          <w:rFonts w:asciiTheme="majorHAnsi" w:hAnsiTheme="majorHAnsi" w:cstheme="majorHAnsi"/>
          <w:lang w:val="es-ES"/>
        </w:rPr>
        <w:t>`. Requiere precaución.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¿Qué es un repositorio privado en GitHub?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Es un repositorio que solo es accesible para usuarios autorizados.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¿Cómo crear un repositorio privado en GitHub?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Selecciona la opción '</w:t>
      </w:r>
      <w:proofErr w:type="spellStart"/>
      <w:r w:rsidRPr="0052280E">
        <w:rPr>
          <w:rFonts w:asciiTheme="majorHAnsi" w:hAnsiTheme="majorHAnsi" w:cstheme="majorHAnsi"/>
          <w:lang w:val="es-ES"/>
        </w:rPr>
        <w:t>Private</w:t>
      </w:r>
      <w:proofErr w:type="spellEnd"/>
      <w:r w:rsidRPr="0052280E">
        <w:rPr>
          <w:rFonts w:asciiTheme="majorHAnsi" w:hAnsiTheme="majorHAnsi" w:cstheme="majorHAnsi"/>
          <w:lang w:val="es-ES"/>
        </w:rPr>
        <w:t>' al crear el repositorio en GitHub.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¿Cómo invitar a alguien a un repositorio privado en GitHub?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Ve a la configuración del repositorio, pestaña '</w:t>
      </w:r>
      <w:proofErr w:type="spellStart"/>
      <w:r w:rsidRPr="0052280E">
        <w:rPr>
          <w:rFonts w:asciiTheme="majorHAnsi" w:hAnsiTheme="majorHAnsi" w:cstheme="majorHAnsi"/>
          <w:lang w:val="es-ES"/>
        </w:rPr>
        <w:t>Collaborators</w:t>
      </w:r>
      <w:proofErr w:type="spellEnd"/>
      <w:r w:rsidRPr="0052280E">
        <w:rPr>
          <w:rFonts w:asciiTheme="majorHAnsi" w:hAnsiTheme="majorHAnsi" w:cstheme="majorHAnsi"/>
          <w:lang w:val="es-ES"/>
        </w:rPr>
        <w:t>', y añade su nombre de usuario.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¿Qué es un repositorio público en GitHub?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Es un repositorio visible para cualquier usuario en internet.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¿Cómo crear un repositorio público en GitHub?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Selecciona la opción '</w:t>
      </w:r>
      <w:proofErr w:type="spellStart"/>
      <w:r w:rsidRPr="0052280E">
        <w:rPr>
          <w:rFonts w:asciiTheme="majorHAnsi" w:hAnsiTheme="majorHAnsi" w:cstheme="majorHAnsi"/>
          <w:lang w:val="es-ES"/>
        </w:rPr>
        <w:t>Public</w:t>
      </w:r>
      <w:proofErr w:type="spellEnd"/>
      <w:r w:rsidRPr="0052280E">
        <w:rPr>
          <w:rFonts w:asciiTheme="majorHAnsi" w:hAnsiTheme="majorHAnsi" w:cstheme="majorHAnsi"/>
          <w:lang w:val="es-ES"/>
        </w:rPr>
        <w:t>' al crearlo.</w:t>
      </w:r>
    </w:p>
    <w:p w:rsidR="00E517FE" w:rsidRPr="0052280E" w:rsidRDefault="0052280E">
      <w:pPr>
        <w:pStyle w:val="Listaconvietas"/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¿Cómo compartir un repositorio público en GitHub?</w:t>
      </w:r>
    </w:p>
    <w:p w:rsidR="00E517FE" w:rsidRPr="0052280E" w:rsidRDefault="0052280E">
      <w:pPr>
        <w:rPr>
          <w:rFonts w:asciiTheme="majorHAnsi" w:hAnsiTheme="majorHAnsi" w:cstheme="majorHAnsi"/>
          <w:lang w:val="es-ES"/>
        </w:rPr>
      </w:pPr>
      <w:r w:rsidRPr="0052280E">
        <w:rPr>
          <w:rFonts w:asciiTheme="majorHAnsi" w:hAnsiTheme="majorHAnsi" w:cstheme="majorHAnsi"/>
          <w:lang w:val="es-ES"/>
        </w:rPr>
        <w:t>Copia la URL del repositorio y compártela con quien desees.</w:t>
      </w:r>
    </w:p>
    <w:p w:rsidR="00E517FE" w:rsidRPr="009114F3" w:rsidRDefault="00E517FE">
      <w:pPr>
        <w:rPr>
          <w:rFonts w:asciiTheme="majorHAnsi" w:hAnsiTheme="majorHAnsi" w:cstheme="majorHAnsi"/>
          <w:lang w:val="es-ES"/>
        </w:rPr>
      </w:pPr>
    </w:p>
    <w:sectPr w:rsidR="00E517FE" w:rsidRPr="009114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5998"/>
    <w:rsid w:val="00326F90"/>
    <w:rsid w:val="0052280E"/>
    <w:rsid w:val="009114F3"/>
    <w:rsid w:val="00AA1D8D"/>
    <w:rsid w:val="00B47730"/>
    <w:rsid w:val="00CB0664"/>
    <w:rsid w:val="00E517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3DF2C"/>
  <w14:defaultImageDpi w14:val="300"/>
  <w15:docId w15:val="{60CE3191-C7D9-4868-A766-50C7FAAA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C3BE2F-B4D9-441B-9A85-4C9ABE0F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Nacho</cp:lastModifiedBy>
  <cp:revision>3</cp:revision>
  <dcterms:created xsi:type="dcterms:W3CDTF">2013-12-23T23:15:00Z</dcterms:created>
  <dcterms:modified xsi:type="dcterms:W3CDTF">2025-05-07T05:37:00Z</dcterms:modified>
  <cp:category/>
</cp:coreProperties>
</file>